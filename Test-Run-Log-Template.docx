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1BB9" w14:textId="77777777" w:rsidR="00F52548" w:rsidRPr="009F2DB1" w:rsidRDefault="00F52548" w:rsidP="00F52548">
      <w:pPr>
        <w:pStyle w:val="Title"/>
        <w:pBdr>
          <w:top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3A3719C5" w14:textId="04FB921D" w:rsidR="00A4487D" w:rsidRPr="006B22F2" w:rsidRDefault="009D7E6C" w:rsidP="009D7E6C">
      <w:pPr>
        <w:pStyle w:val="Title"/>
        <w:pBdr>
          <w:top w:val="single" w:sz="4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B22F2">
        <w:rPr>
          <w:rFonts w:ascii="Arial" w:hAnsi="Arial" w:cs="Arial"/>
          <w:b/>
          <w:bCs/>
          <w:sz w:val="24"/>
          <w:szCs w:val="24"/>
        </w:rPr>
        <w:t>CAPSTONE TESTING</w:t>
      </w:r>
      <w:r w:rsidR="0045384D" w:rsidRPr="006B22F2">
        <w:rPr>
          <w:rFonts w:ascii="Arial" w:hAnsi="Arial" w:cs="Arial"/>
          <w:b/>
          <w:bCs/>
          <w:sz w:val="24"/>
          <w:szCs w:val="24"/>
        </w:rPr>
        <w:t xml:space="preserve">: </w:t>
      </w:r>
      <w:r w:rsidR="00AA72C6">
        <w:rPr>
          <w:rFonts w:ascii="Arial" w:hAnsi="Arial" w:cs="Arial"/>
          <w:b/>
          <w:bCs/>
          <w:sz w:val="24"/>
          <w:szCs w:val="24"/>
        </w:rPr>
        <w:t>TEST RUN LOG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380"/>
      </w:tblGrid>
      <w:tr w:rsidR="004831DA" w:rsidRPr="006B22F2" w14:paraId="4ED22F29" w14:textId="77777777" w:rsidTr="009D7E6C">
        <w:trPr>
          <w:jc w:val="center"/>
        </w:trPr>
        <w:tc>
          <w:tcPr>
            <w:tcW w:w="3258" w:type="dxa"/>
          </w:tcPr>
          <w:p w14:paraId="3EBB4663" w14:textId="039DA445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>Project Title: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14:paraId="318823CD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DA" w:rsidRPr="006B22F2" w14:paraId="5775D365" w14:textId="77777777" w:rsidTr="009D7E6C">
        <w:trPr>
          <w:jc w:val="center"/>
        </w:trPr>
        <w:tc>
          <w:tcPr>
            <w:tcW w:w="3258" w:type="dxa"/>
          </w:tcPr>
          <w:p w14:paraId="706820DE" w14:textId="77777777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 xml:space="preserve">Course &amp; Block: 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14:paraId="65C1D0D8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DA" w:rsidRPr="006B22F2" w14:paraId="45333B27" w14:textId="77777777" w:rsidTr="009D7E6C">
        <w:trPr>
          <w:jc w:val="center"/>
        </w:trPr>
        <w:tc>
          <w:tcPr>
            <w:tcW w:w="3258" w:type="dxa"/>
          </w:tcPr>
          <w:p w14:paraId="5E3BBD3B" w14:textId="77777777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14:paraId="34D75DB8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C58C5F" w14:textId="5DFE32EA" w:rsidR="000E3A75" w:rsidRPr="002F44EB" w:rsidRDefault="000E3A75" w:rsidP="000E3A75">
      <w:pPr>
        <w:spacing w:after="0"/>
        <w:rPr>
          <w:rFonts w:ascii="Arial" w:hAnsi="Arial" w:cs="Arial"/>
          <w:i/>
          <w:iCs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169"/>
        <w:gridCol w:w="1260"/>
        <w:gridCol w:w="2974"/>
        <w:gridCol w:w="1060"/>
        <w:gridCol w:w="1099"/>
        <w:gridCol w:w="1645"/>
        <w:gridCol w:w="3247"/>
        <w:gridCol w:w="1225"/>
        <w:gridCol w:w="1732"/>
      </w:tblGrid>
      <w:tr w:rsidR="000E3A75" w:rsidRPr="00AB4048" w14:paraId="7C385484" w14:textId="77777777" w:rsidTr="00BE7D26">
        <w:trPr>
          <w:trHeight w:val="288"/>
        </w:trPr>
        <w:tc>
          <w:tcPr>
            <w:tcW w:w="596" w:type="pct"/>
            <w:noWrap/>
            <w:hideMark/>
          </w:tcPr>
          <w:p w14:paraId="37A7193E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Run ID</w:t>
            </w:r>
          </w:p>
        </w:tc>
        <w:tc>
          <w:tcPr>
            <w:tcW w:w="334" w:type="pct"/>
            <w:noWrap/>
            <w:hideMark/>
          </w:tcPr>
          <w:p w14:paraId="20802C54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 Case ID</w:t>
            </w:r>
          </w:p>
        </w:tc>
        <w:tc>
          <w:tcPr>
            <w:tcW w:w="360" w:type="pct"/>
            <w:noWrap/>
            <w:hideMark/>
          </w:tcPr>
          <w:p w14:paraId="70314CF5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Build / Version</w:t>
            </w:r>
          </w:p>
        </w:tc>
        <w:tc>
          <w:tcPr>
            <w:tcW w:w="850" w:type="pct"/>
            <w:noWrap/>
            <w:hideMark/>
          </w:tcPr>
          <w:p w14:paraId="2E6246EB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Environment (Device/OS/Browser/App)</w:t>
            </w:r>
          </w:p>
        </w:tc>
        <w:tc>
          <w:tcPr>
            <w:tcW w:w="303" w:type="pct"/>
            <w:noWrap/>
            <w:hideMark/>
          </w:tcPr>
          <w:p w14:paraId="0B477F37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Date Tested</w:t>
            </w:r>
          </w:p>
        </w:tc>
        <w:tc>
          <w:tcPr>
            <w:tcW w:w="314" w:type="pct"/>
            <w:noWrap/>
            <w:hideMark/>
          </w:tcPr>
          <w:p w14:paraId="50E80C4A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Tester</w:t>
            </w:r>
          </w:p>
        </w:tc>
        <w:tc>
          <w:tcPr>
            <w:tcW w:w="470" w:type="pct"/>
            <w:noWrap/>
            <w:hideMark/>
          </w:tcPr>
          <w:p w14:paraId="712C4C45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Result (Pass/Fail/Blocked)</w:t>
            </w:r>
          </w:p>
        </w:tc>
        <w:tc>
          <w:tcPr>
            <w:tcW w:w="928" w:type="pct"/>
            <w:noWrap/>
            <w:hideMark/>
          </w:tcPr>
          <w:p w14:paraId="4B76E7A8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Actual Result / Evidence (URL/Screenshot)</w:t>
            </w:r>
          </w:p>
        </w:tc>
        <w:tc>
          <w:tcPr>
            <w:tcW w:w="350" w:type="pct"/>
            <w:noWrap/>
            <w:hideMark/>
          </w:tcPr>
          <w:p w14:paraId="2BA1E3C9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Bug ID (if any)</w:t>
            </w:r>
          </w:p>
        </w:tc>
        <w:tc>
          <w:tcPr>
            <w:tcW w:w="495" w:type="pct"/>
            <w:noWrap/>
            <w:hideMark/>
          </w:tcPr>
          <w:p w14:paraId="7CAC61FE" w14:textId="77777777" w:rsidR="000E3A75" w:rsidRPr="00AB4048" w:rsidRDefault="000E3A75" w:rsidP="00BE7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Retest Needed? (Y/N)</w:t>
            </w:r>
          </w:p>
        </w:tc>
      </w:tr>
      <w:tr w:rsidR="000E3A75" w:rsidRPr="00AB4048" w14:paraId="2270835F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180F46E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Sample: RUN-PROTO1-001</w:t>
            </w:r>
          </w:p>
        </w:tc>
        <w:tc>
          <w:tcPr>
            <w:tcW w:w="334" w:type="pct"/>
            <w:noWrap/>
            <w:vAlign w:val="bottom"/>
            <w:hideMark/>
          </w:tcPr>
          <w:p w14:paraId="1D203555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TC-AUTH-001</w:t>
            </w:r>
          </w:p>
        </w:tc>
        <w:tc>
          <w:tcPr>
            <w:tcW w:w="360" w:type="pct"/>
            <w:noWrap/>
            <w:vAlign w:val="bottom"/>
            <w:hideMark/>
          </w:tcPr>
          <w:p w14:paraId="77AACBC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v0.3.1-proto1</w:t>
            </w:r>
          </w:p>
        </w:tc>
        <w:tc>
          <w:tcPr>
            <w:tcW w:w="850" w:type="pct"/>
            <w:noWrap/>
            <w:vAlign w:val="bottom"/>
            <w:hideMark/>
          </w:tcPr>
          <w:p w14:paraId="6E59741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Web/Windows 11/Chrome 126</w:t>
            </w:r>
          </w:p>
        </w:tc>
        <w:tc>
          <w:tcPr>
            <w:tcW w:w="303" w:type="pct"/>
            <w:noWrap/>
            <w:vAlign w:val="bottom"/>
            <w:hideMark/>
          </w:tcPr>
          <w:p w14:paraId="78C6FFC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2025-09-29</w:t>
            </w:r>
          </w:p>
        </w:tc>
        <w:tc>
          <w:tcPr>
            <w:tcW w:w="314" w:type="pct"/>
            <w:noWrap/>
            <w:vAlign w:val="bottom"/>
            <w:hideMark/>
          </w:tcPr>
          <w:p w14:paraId="055041E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Laguda</w:t>
            </w:r>
          </w:p>
        </w:tc>
        <w:tc>
          <w:tcPr>
            <w:tcW w:w="470" w:type="pct"/>
            <w:noWrap/>
            <w:vAlign w:val="bottom"/>
            <w:hideMark/>
          </w:tcPr>
          <w:p w14:paraId="72FCFA1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Pass</w:t>
            </w:r>
          </w:p>
        </w:tc>
        <w:tc>
          <w:tcPr>
            <w:tcW w:w="928" w:type="pct"/>
            <w:noWrap/>
            <w:vAlign w:val="bottom"/>
            <w:hideMark/>
          </w:tcPr>
          <w:p w14:paraId="6E12D63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 xml:space="preserve">Repo link: </w:t>
            </w: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images/login_pass.png</w:t>
            </w:r>
          </w:p>
        </w:tc>
        <w:tc>
          <w:tcPr>
            <w:tcW w:w="350" w:type="pct"/>
            <w:noWrap/>
            <w:vAlign w:val="bottom"/>
            <w:hideMark/>
          </w:tcPr>
          <w:p w14:paraId="63AFD24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6B226B05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AB40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N</w:t>
            </w:r>
          </w:p>
        </w:tc>
      </w:tr>
      <w:tr w:rsidR="000E3A75" w:rsidRPr="00AB4048" w14:paraId="4A326134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516CA45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4FEA36E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674877A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6223560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00A816E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4B832C8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02510381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7900287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161DCE81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1087F0E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13EB94D6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09C7EF1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562B3D9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53E6783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4B9F805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410B950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7461C87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66549F0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5764A32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4AD32AE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22222B8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0E39B26F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4FB9863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1B5F0031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2697163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0D3C219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56E136A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18FAA99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6348E88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7F0DB21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4B7568B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723FA21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08E98C70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567F05C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620E22C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5359D515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385072D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0151ED9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3F143A4E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060D9FA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53B1818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5BC3386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6B57231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067D391E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02BD53F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344B1C2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40849DF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3AAD501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25E58A9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7203C58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15BEE9F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5821D17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246C9E7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760705F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2F5E5815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0D04D99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0E1C375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6B83FB5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414F1B2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12D2082E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1E90921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2B41843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0B797E6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4EF41D0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0609571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44919F98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5165F1D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4EFBF1F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327E6C4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370D51B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150586F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1018951E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1A1D676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7513D90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1579540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6A9A829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6AE9E8EA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21A46CE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3BF295D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646BFEB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1E18DFD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3B4F4D7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6C5C71D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31888FF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5F06B8A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1FE625E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5B47C1F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2B3E1287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2A99495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559ED9C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4A15A55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3B74288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7244D3C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557CA33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298DC0C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3E28952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35EF390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356CD54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2F386245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07599ED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142E35E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4BD6BC6E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080795D1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260B1BD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1337C15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5D006C2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74424705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2DAB7AC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26914CB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49E810CA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211EB27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31B1E21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103C4CA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7456500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2E490BD0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4356FA5C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7ACF866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06649F6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5D43CE84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0D567C3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56A1481D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66D8E1C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295BA68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3C106B33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5CED5B6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18D8F42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561C8085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1E7B592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7D187AD8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2F2DA17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0498026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4D3C3CC5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045875CD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50ABF736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7037C63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26BCA9B1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2EC6A04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14FF876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29F967E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6015118A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234ED38B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2216515E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  <w:tr w:rsidR="000E3A75" w:rsidRPr="00AB4048" w14:paraId="5671F497" w14:textId="77777777" w:rsidTr="00BE7D26">
        <w:trPr>
          <w:trHeight w:val="288"/>
        </w:trPr>
        <w:tc>
          <w:tcPr>
            <w:tcW w:w="596" w:type="pct"/>
            <w:noWrap/>
            <w:vAlign w:val="bottom"/>
            <w:hideMark/>
          </w:tcPr>
          <w:p w14:paraId="1AF41F32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  <w:vAlign w:val="bottom"/>
            <w:hideMark/>
          </w:tcPr>
          <w:p w14:paraId="225D7B8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60" w:type="pct"/>
            <w:noWrap/>
            <w:vAlign w:val="bottom"/>
            <w:hideMark/>
          </w:tcPr>
          <w:p w14:paraId="7758FD5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850" w:type="pct"/>
            <w:noWrap/>
            <w:vAlign w:val="bottom"/>
            <w:hideMark/>
          </w:tcPr>
          <w:p w14:paraId="2BFC4395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03" w:type="pct"/>
            <w:noWrap/>
            <w:vAlign w:val="bottom"/>
            <w:hideMark/>
          </w:tcPr>
          <w:p w14:paraId="07B9758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14" w:type="pct"/>
            <w:noWrap/>
            <w:vAlign w:val="bottom"/>
            <w:hideMark/>
          </w:tcPr>
          <w:p w14:paraId="70DECA6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70" w:type="pct"/>
            <w:noWrap/>
            <w:vAlign w:val="bottom"/>
            <w:hideMark/>
          </w:tcPr>
          <w:p w14:paraId="2E07D61E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928" w:type="pct"/>
            <w:noWrap/>
            <w:vAlign w:val="bottom"/>
            <w:hideMark/>
          </w:tcPr>
          <w:p w14:paraId="7DAE0ABF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350" w:type="pct"/>
            <w:noWrap/>
            <w:vAlign w:val="bottom"/>
            <w:hideMark/>
          </w:tcPr>
          <w:p w14:paraId="18DF3707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  <w:tc>
          <w:tcPr>
            <w:tcW w:w="495" w:type="pct"/>
            <w:noWrap/>
            <w:vAlign w:val="bottom"/>
            <w:hideMark/>
          </w:tcPr>
          <w:p w14:paraId="464EC1E9" w14:textId="77777777" w:rsidR="000E3A75" w:rsidRPr="00AB4048" w:rsidRDefault="000E3A75" w:rsidP="00BE7D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</w:p>
        </w:tc>
      </w:tr>
    </w:tbl>
    <w:p w14:paraId="49C07944" w14:textId="1365430C" w:rsidR="00BF5C8F" w:rsidRPr="0045384D" w:rsidRDefault="00BF5C8F" w:rsidP="000E3A75">
      <w:pPr>
        <w:spacing w:after="0"/>
        <w:rPr>
          <w:rFonts w:ascii="Arial" w:hAnsi="Arial" w:cs="Arial"/>
          <w:sz w:val="24"/>
          <w:szCs w:val="24"/>
          <w:lang w:val="en-PH"/>
        </w:rPr>
      </w:pPr>
    </w:p>
    <w:sectPr w:rsidR="00BF5C8F" w:rsidRPr="0045384D" w:rsidSect="00596386">
      <w:headerReference w:type="default" r:id="rId8"/>
      <w:footerReference w:type="default" r:id="rId9"/>
      <w:pgSz w:w="18720" w:h="11951" w:orient="landscape" w:code="18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3CE20" w14:textId="77777777" w:rsidR="00952059" w:rsidRDefault="00952059" w:rsidP="00F52548">
      <w:pPr>
        <w:spacing w:after="0" w:line="240" w:lineRule="auto"/>
      </w:pPr>
      <w:r>
        <w:separator/>
      </w:r>
    </w:p>
  </w:endnote>
  <w:endnote w:type="continuationSeparator" w:id="0">
    <w:p w14:paraId="3F4C6A98" w14:textId="77777777" w:rsidR="00952059" w:rsidRDefault="00952059" w:rsidP="00F5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7140" w:type="dxa"/>
      <w:tblInd w:w="113" w:type="dxa"/>
      <w:tblLook w:val="04A0" w:firstRow="1" w:lastRow="0" w:firstColumn="1" w:lastColumn="0" w:noHBand="0" w:noVBand="1"/>
    </w:tblPr>
    <w:tblGrid>
      <w:gridCol w:w="1480"/>
      <w:gridCol w:w="3640"/>
      <w:gridCol w:w="4540"/>
      <w:gridCol w:w="1220"/>
      <w:gridCol w:w="2980"/>
      <w:gridCol w:w="3280"/>
    </w:tblGrid>
    <w:tr w:rsidR="003479F4" w:rsidRPr="00811789" w14:paraId="77DCB5A4" w14:textId="77777777" w:rsidTr="00811789">
      <w:trPr>
        <w:trHeight w:val="167"/>
      </w:trPr>
      <w:tc>
        <w:tcPr>
          <w:tcW w:w="1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80162A7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Field</w:t>
          </w:r>
        </w:p>
      </w:tc>
      <w:tc>
        <w:tcPr>
          <w:tcW w:w="36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083258A5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What to put</w:t>
          </w:r>
        </w:p>
      </w:tc>
      <w:tc>
        <w:tcPr>
          <w:tcW w:w="4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0E7F595B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Tips</w:t>
          </w:r>
        </w:p>
      </w:tc>
      <w:tc>
        <w:tcPr>
          <w:tcW w:w="122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4693C05D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Field</w:t>
          </w:r>
        </w:p>
      </w:tc>
      <w:tc>
        <w:tcPr>
          <w:tcW w:w="2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2D47947E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What to put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2E185E0C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Tips</w:t>
          </w:r>
        </w:p>
      </w:tc>
    </w:tr>
    <w:tr w:rsidR="003479F4" w:rsidRPr="00811789" w14:paraId="0BCF0589" w14:textId="77777777" w:rsidTr="00811789">
      <w:trPr>
        <w:trHeight w:val="54"/>
      </w:trPr>
      <w:tc>
        <w:tcPr>
          <w:tcW w:w="14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9315920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Requirement ID</w:t>
          </w:r>
        </w:p>
      </w:tc>
      <w:tc>
        <w:tcPr>
          <w:tcW w:w="36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53506E7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Map to SRS/backlog (e.g., REQ-ORD-03)</w:t>
          </w:r>
        </w:p>
      </w:tc>
      <w:tc>
        <w:tcPr>
          <w:tcW w:w="4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E56A36E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Enables traceability to requirements</w:t>
          </w:r>
        </w:p>
      </w:tc>
      <w:tc>
        <w:tcPr>
          <w:tcW w:w="12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CC8B928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Test Type</w:t>
          </w:r>
        </w:p>
      </w:tc>
      <w:tc>
        <w:tcPr>
          <w:tcW w:w="2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B7419A9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Unit/Integration/System/UAT</w:t>
          </w:r>
        </w:p>
      </w:tc>
      <w:tc>
        <w:tcPr>
          <w:tcW w:w="32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00931F9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Alpha focuses on System &amp; UAT</w:t>
          </w:r>
        </w:p>
      </w:tc>
    </w:tr>
    <w:tr w:rsidR="003479F4" w:rsidRPr="00811789" w14:paraId="37DD4208" w14:textId="77777777" w:rsidTr="00811789">
      <w:trPr>
        <w:trHeight w:val="54"/>
      </w:trPr>
      <w:tc>
        <w:tcPr>
          <w:tcW w:w="14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01417B6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Priority</w:t>
          </w:r>
        </w:p>
      </w:tc>
      <w:tc>
        <w:tcPr>
          <w:tcW w:w="36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DDE6AC6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H=High, M=Medium, L=Low</w:t>
          </w:r>
        </w:p>
      </w:tc>
      <w:tc>
        <w:tcPr>
          <w:tcW w:w="4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8B2F69D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Urgency to fix</w:t>
          </w:r>
        </w:p>
      </w:tc>
      <w:tc>
        <w:tcPr>
          <w:tcW w:w="12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4AB9FDB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Environment</w:t>
          </w:r>
        </w:p>
      </w:tc>
      <w:tc>
        <w:tcPr>
          <w:tcW w:w="2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7205E96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Device/OS/Browser/App version</w:t>
          </w:r>
        </w:p>
      </w:tc>
      <w:tc>
        <w:tcPr>
          <w:tcW w:w="32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FD98C03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Be precise for reproducibility</w:t>
          </w:r>
        </w:p>
      </w:tc>
    </w:tr>
    <w:tr w:rsidR="003479F4" w:rsidRPr="00811789" w14:paraId="00859473" w14:textId="77777777" w:rsidTr="00811789">
      <w:trPr>
        <w:trHeight w:val="54"/>
      </w:trPr>
      <w:tc>
        <w:tcPr>
          <w:tcW w:w="14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E3AF8CF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Severity</w:t>
          </w:r>
        </w:p>
      </w:tc>
      <w:tc>
        <w:tcPr>
          <w:tcW w:w="36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767F71C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Critical, Major, Minor</w:t>
          </w:r>
        </w:p>
      </w:tc>
      <w:tc>
        <w:tcPr>
          <w:tcW w:w="4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A7FEC2C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Impact if it occurs</w:t>
          </w:r>
        </w:p>
      </w:tc>
      <w:tc>
        <w:tcPr>
          <w:tcW w:w="12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8944FB1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Evidence</w:t>
          </w:r>
        </w:p>
      </w:tc>
      <w:tc>
        <w:tcPr>
          <w:tcW w:w="2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CC20EDE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Link to screenshot/video/log</w:t>
          </w:r>
        </w:p>
      </w:tc>
      <w:tc>
        <w:tcPr>
          <w:tcW w:w="32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BC1451F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Store in repo/drive for panel review</w:t>
          </w:r>
        </w:p>
      </w:tc>
    </w:tr>
  </w:tbl>
  <w:p w14:paraId="18B15429" w14:textId="77777777" w:rsidR="00811789" w:rsidRPr="003479F4" w:rsidRDefault="00811789">
    <w:pPr>
      <w:pStyle w:val="Footer"/>
      <w:rPr>
        <w:color w:val="808080" w:themeColor="background1" w:themeShade="80"/>
        <w:sz w:val="16"/>
        <w:szCs w:val="16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8A54" w14:textId="77777777" w:rsidR="00952059" w:rsidRDefault="00952059" w:rsidP="00F52548">
      <w:pPr>
        <w:spacing w:after="0" w:line="240" w:lineRule="auto"/>
      </w:pPr>
      <w:r>
        <w:separator/>
      </w:r>
    </w:p>
  </w:footnote>
  <w:footnote w:type="continuationSeparator" w:id="0">
    <w:p w14:paraId="350B13F1" w14:textId="77777777" w:rsidR="00952059" w:rsidRDefault="00952059" w:rsidP="00F5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4555" w14:textId="567DBC7C" w:rsidR="00F52548" w:rsidRDefault="00F52548" w:rsidP="006B22F2">
    <w:pPr>
      <w:spacing w:after="0"/>
      <w:jc w:val="center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EB3D65C" wp14:editId="08C57D7F">
          <wp:simplePos x="0" y="0"/>
          <wp:positionH relativeFrom="column">
            <wp:posOffset>9894050</wp:posOffset>
          </wp:positionH>
          <wp:positionV relativeFrom="paragraph">
            <wp:posOffset>-120593</wp:posOffset>
          </wp:positionV>
          <wp:extent cx="824338" cy="1407105"/>
          <wp:effectExtent l="0" t="0" r="0" b="0"/>
          <wp:wrapNone/>
          <wp:docPr id="2049835317" name="image1.png" descr="A logo on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835317" name="image1.png" descr="A logo on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4338" cy="140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>Republic of the Philippines</w:t>
    </w:r>
  </w:p>
  <w:p w14:paraId="333A8ADF" w14:textId="4253EDBD" w:rsidR="00F52548" w:rsidRDefault="00F52548" w:rsidP="006B22F2">
    <w:pPr>
      <w:tabs>
        <w:tab w:val="left" w:pos="8368"/>
      </w:tabs>
      <w:spacing w:after="0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</w:rPr>
      <w:t>Sorsogon State University</w:t>
    </w:r>
    <w:r w:rsidR="006B22F2" w:rsidRPr="006B22F2">
      <w:rPr>
        <w:noProof/>
      </w:rPr>
      <w:t xml:space="preserve"> </w:t>
    </w:r>
    <w:r w:rsidR="006B22F2">
      <w:rPr>
        <w:noProof/>
      </w:rPr>
      <w:drawing>
        <wp:anchor distT="0" distB="0" distL="0" distR="0" simplePos="0" relativeHeight="251662336" behindDoc="1" locked="0" layoutInCell="1" hidden="0" allowOverlap="1" wp14:anchorId="5E2AFC0A" wp14:editId="3213F2B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14400" cy="859155"/>
          <wp:effectExtent l="0" t="0" r="0" b="0"/>
          <wp:wrapNone/>
          <wp:docPr id="2049835318" name="image2.png" descr="A logo with a sun and stars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835318" name="image2.png" descr="A logo with a sun and stars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8591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E614E" w14:textId="77777777" w:rsidR="00F52548" w:rsidRDefault="00F52548" w:rsidP="006B22F2">
    <w:pPr>
      <w:tabs>
        <w:tab w:val="left" w:pos="8368"/>
      </w:tabs>
      <w:spacing w:after="0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Office of the Vice President for Research, Extension and Training</w:t>
    </w:r>
  </w:p>
  <w:p w14:paraId="3F17D470" w14:textId="77777777" w:rsidR="00F52548" w:rsidRDefault="00F52548" w:rsidP="006B22F2">
    <w:pPr>
      <w:spacing w:after="0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RESEARCH AND DEVELOPMENT</w:t>
    </w:r>
  </w:p>
  <w:p w14:paraId="103DA422" w14:textId="77777777" w:rsidR="00F52548" w:rsidRDefault="00F52548" w:rsidP="006B22F2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  <w:i/>
      </w:rPr>
      <w:t>Magsaysay Street, Salog (Pob.), Sorsogon City, Sorsogon</w:t>
    </w:r>
  </w:p>
  <w:p w14:paraId="63C1C5B8" w14:textId="5BB1C17D" w:rsidR="00F52548" w:rsidRPr="00F52548" w:rsidRDefault="00F52548" w:rsidP="006B22F2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Tel. No.; 056 211-0103; Email Address: ords@sorsu.edu.ph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947148">
    <w:abstractNumId w:val="8"/>
  </w:num>
  <w:num w:numId="2" w16cid:durableId="2066025434">
    <w:abstractNumId w:val="6"/>
  </w:num>
  <w:num w:numId="3" w16cid:durableId="476147358">
    <w:abstractNumId w:val="5"/>
  </w:num>
  <w:num w:numId="4" w16cid:durableId="254822581">
    <w:abstractNumId w:val="4"/>
  </w:num>
  <w:num w:numId="5" w16cid:durableId="1892425153">
    <w:abstractNumId w:val="7"/>
  </w:num>
  <w:num w:numId="6" w16cid:durableId="207382807">
    <w:abstractNumId w:val="3"/>
  </w:num>
  <w:num w:numId="7" w16cid:durableId="1312324714">
    <w:abstractNumId w:val="2"/>
  </w:num>
  <w:num w:numId="8" w16cid:durableId="1385562673">
    <w:abstractNumId w:val="1"/>
  </w:num>
  <w:num w:numId="9" w16cid:durableId="51126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2F"/>
    <w:rsid w:val="0006063C"/>
    <w:rsid w:val="000A0DDD"/>
    <w:rsid w:val="000E3A75"/>
    <w:rsid w:val="0015074B"/>
    <w:rsid w:val="00207CF6"/>
    <w:rsid w:val="00243F83"/>
    <w:rsid w:val="00257990"/>
    <w:rsid w:val="0029639D"/>
    <w:rsid w:val="002F44EB"/>
    <w:rsid w:val="00301CB7"/>
    <w:rsid w:val="00326F90"/>
    <w:rsid w:val="003479F4"/>
    <w:rsid w:val="0035219C"/>
    <w:rsid w:val="003E5296"/>
    <w:rsid w:val="0045384D"/>
    <w:rsid w:val="004831DA"/>
    <w:rsid w:val="004B06FE"/>
    <w:rsid w:val="00571488"/>
    <w:rsid w:val="00596386"/>
    <w:rsid w:val="005F0F65"/>
    <w:rsid w:val="006B22F2"/>
    <w:rsid w:val="006F4CD6"/>
    <w:rsid w:val="00717DC1"/>
    <w:rsid w:val="007B2932"/>
    <w:rsid w:val="00811789"/>
    <w:rsid w:val="00827417"/>
    <w:rsid w:val="0087401B"/>
    <w:rsid w:val="00875F4D"/>
    <w:rsid w:val="00911426"/>
    <w:rsid w:val="00952059"/>
    <w:rsid w:val="009961EA"/>
    <w:rsid w:val="009B4231"/>
    <w:rsid w:val="009D7E6C"/>
    <w:rsid w:val="009F2DB1"/>
    <w:rsid w:val="00A4487D"/>
    <w:rsid w:val="00A544DB"/>
    <w:rsid w:val="00AA1D8D"/>
    <w:rsid w:val="00AA72C6"/>
    <w:rsid w:val="00AF7DCC"/>
    <w:rsid w:val="00B47730"/>
    <w:rsid w:val="00BB260F"/>
    <w:rsid w:val="00BC3527"/>
    <w:rsid w:val="00BF5C8F"/>
    <w:rsid w:val="00C67113"/>
    <w:rsid w:val="00CB0664"/>
    <w:rsid w:val="00CC39BC"/>
    <w:rsid w:val="00D35DB0"/>
    <w:rsid w:val="00DA70FE"/>
    <w:rsid w:val="00DF46C0"/>
    <w:rsid w:val="00E0022F"/>
    <w:rsid w:val="00E53E5C"/>
    <w:rsid w:val="00E65AA9"/>
    <w:rsid w:val="00F52548"/>
    <w:rsid w:val="00F56E3A"/>
    <w:rsid w:val="00F71CBD"/>
    <w:rsid w:val="00FC1B6B"/>
    <w:rsid w:val="00FC693F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DE87A2C3-26B9-4CF6-931A-E6EE77B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4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6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Ailen Laguda</cp:lastModifiedBy>
  <cp:revision>5</cp:revision>
  <cp:lastPrinted>2025-09-27T03:34:00Z</cp:lastPrinted>
  <dcterms:created xsi:type="dcterms:W3CDTF">2025-09-29T03:14:00Z</dcterms:created>
  <dcterms:modified xsi:type="dcterms:W3CDTF">2025-09-29T03:21:00Z</dcterms:modified>
  <cp:category/>
</cp:coreProperties>
</file>