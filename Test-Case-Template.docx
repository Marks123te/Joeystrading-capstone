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1BB9" w14:textId="77777777" w:rsidR="00F52548" w:rsidRPr="009F2DB1" w:rsidRDefault="00F52548" w:rsidP="00F52548">
      <w:pPr>
        <w:pStyle w:val="Title"/>
        <w:pBdr>
          <w:top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3A3719C5" w14:textId="0C23623B" w:rsidR="00A4487D" w:rsidRPr="006B22F2" w:rsidRDefault="009D7E6C" w:rsidP="009D7E6C">
      <w:pPr>
        <w:pStyle w:val="Title"/>
        <w:pBdr>
          <w:top w:val="single" w:sz="4" w:space="1" w:color="auto"/>
        </w:pBd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B22F2">
        <w:rPr>
          <w:rFonts w:ascii="Arial" w:hAnsi="Arial" w:cs="Arial"/>
          <w:b/>
          <w:bCs/>
          <w:sz w:val="24"/>
          <w:szCs w:val="24"/>
        </w:rPr>
        <w:t>CAPSTONE TESTING</w:t>
      </w:r>
      <w:r w:rsidR="0045384D" w:rsidRPr="006B22F2">
        <w:rPr>
          <w:rFonts w:ascii="Arial" w:hAnsi="Arial" w:cs="Arial"/>
          <w:b/>
          <w:bCs/>
          <w:sz w:val="24"/>
          <w:szCs w:val="24"/>
        </w:rPr>
        <w:t>: TEST CASES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7380"/>
      </w:tblGrid>
      <w:tr w:rsidR="004831DA" w:rsidRPr="006B22F2" w14:paraId="4ED22F29" w14:textId="77777777" w:rsidTr="009D7E6C">
        <w:trPr>
          <w:jc w:val="center"/>
        </w:trPr>
        <w:tc>
          <w:tcPr>
            <w:tcW w:w="3258" w:type="dxa"/>
          </w:tcPr>
          <w:p w14:paraId="3EBB4663" w14:textId="039DA445" w:rsidR="004831DA" w:rsidRPr="006B22F2" w:rsidRDefault="004831DA" w:rsidP="00BE7D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22F2">
              <w:rPr>
                <w:rFonts w:ascii="Arial" w:hAnsi="Arial" w:cs="Arial"/>
                <w:sz w:val="20"/>
                <w:szCs w:val="20"/>
              </w:rPr>
              <w:t>Project Title: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14:paraId="318823CD" w14:textId="77777777" w:rsidR="004831DA" w:rsidRPr="006B22F2" w:rsidRDefault="004831DA" w:rsidP="00BE7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DA" w:rsidRPr="006B22F2" w14:paraId="5775D365" w14:textId="77777777" w:rsidTr="009D7E6C">
        <w:trPr>
          <w:jc w:val="center"/>
        </w:trPr>
        <w:tc>
          <w:tcPr>
            <w:tcW w:w="3258" w:type="dxa"/>
          </w:tcPr>
          <w:p w14:paraId="706820DE" w14:textId="77777777" w:rsidR="004831DA" w:rsidRPr="006B22F2" w:rsidRDefault="004831DA" w:rsidP="00BE7D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22F2">
              <w:rPr>
                <w:rFonts w:ascii="Arial" w:hAnsi="Arial" w:cs="Arial"/>
                <w:sz w:val="20"/>
                <w:szCs w:val="20"/>
              </w:rPr>
              <w:t xml:space="preserve">Course &amp; Block: 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14:paraId="65C1D0D8" w14:textId="77777777" w:rsidR="004831DA" w:rsidRPr="006B22F2" w:rsidRDefault="004831DA" w:rsidP="00BE7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DA" w:rsidRPr="006B22F2" w14:paraId="45333B27" w14:textId="77777777" w:rsidTr="009D7E6C">
        <w:trPr>
          <w:jc w:val="center"/>
        </w:trPr>
        <w:tc>
          <w:tcPr>
            <w:tcW w:w="3258" w:type="dxa"/>
          </w:tcPr>
          <w:p w14:paraId="5E3BBD3B" w14:textId="77777777" w:rsidR="004831DA" w:rsidRPr="006B22F2" w:rsidRDefault="004831DA" w:rsidP="00BE7D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22F2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14:paraId="34D75DB8" w14:textId="77777777" w:rsidR="004831DA" w:rsidRPr="006B22F2" w:rsidRDefault="004831DA" w:rsidP="00BE7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31DA" w:rsidRPr="006B22F2" w14:paraId="161DDED3" w14:textId="77777777" w:rsidTr="009D7E6C">
        <w:trPr>
          <w:jc w:val="center"/>
        </w:trPr>
        <w:tc>
          <w:tcPr>
            <w:tcW w:w="3258" w:type="dxa"/>
          </w:tcPr>
          <w:p w14:paraId="597122CE" w14:textId="1D5D288D" w:rsidR="004831DA" w:rsidRPr="006B22F2" w:rsidRDefault="004831DA" w:rsidP="00BE7D2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B22F2">
              <w:rPr>
                <w:rFonts w:ascii="Arial" w:hAnsi="Arial" w:cs="Arial"/>
                <w:sz w:val="20"/>
                <w:szCs w:val="20"/>
              </w:rPr>
              <w:t>Panel Member</w:t>
            </w:r>
            <w:r w:rsidR="004B06FE" w:rsidRPr="006B22F2">
              <w:rPr>
                <w:rFonts w:ascii="Arial" w:hAnsi="Arial" w:cs="Arial"/>
                <w:sz w:val="20"/>
                <w:szCs w:val="20"/>
              </w:rPr>
              <w:t xml:space="preserve"> / Tester</w:t>
            </w:r>
            <w:r w:rsidRPr="006B22F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80" w:type="dxa"/>
            <w:tcBorders>
              <w:top w:val="single" w:sz="4" w:space="0" w:color="auto"/>
              <w:bottom w:val="single" w:sz="4" w:space="0" w:color="auto"/>
            </w:tcBorders>
          </w:tcPr>
          <w:p w14:paraId="6451184B" w14:textId="77777777" w:rsidR="004831DA" w:rsidRPr="006B22F2" w:rsidRDefault="004831DA" w:rsidP="00BE7D2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8782AD" w14:textId="77777777" w:rsidR="00F56E3A" w:rsidRDefault="00F56E3A" w:rsidP="00F52548">
      <w:pPr>
        <w:spacing w:after="0"/>
        <w:rPr>
          <w:rFonts w:ascii="Arial" w:hAnsi="Arial" w:cs="Arial"/>
          <w:sz w:val="24"/>
          <w:szCs w:val="24"/>
        </w:rPr>
      </w:pPr>
    </w:p>
    <w:p w14:paraId="1912B44B" w14:textId="30FBABC1" w:rsidR="0045384D" w:rsidRPr="002F44EB" w:rsidRDefault="00875F4D" w:rsidP="0045384D">
      <w:pPr>
        <w:spacing w:after="0"/>
        <w:rPr>
          <w:rFonts w:ascii="Arial" w:hAnsi="Arial" w:cs="Arial"/>
          <w:i/>
          <w:iCs/>
          <w:sz w:val="18"/>
          <w:szCs w:val="18"/>
        </w:rPr>
      </w:pPr>
      <w:r w:rsidRPr="002F44EB">
        <w:rPr>
          <w:rFonts w:ascii="Arial" w:hAnsi="Arial" w:cs="Arial"/>
          <w:i/>
          <w:iCs/>
          <w:sz w:val="18"/>
          <w:szCs w:val="18"/>
        </w:rPr>
        <w:t xml:space="preserve">Note: </w:t>
      </w:r>
      <w:r w:rsidRPr="002F44EB">
        <w:rPr>
          <w:rFonts w:ascii="Arial" w:hAnsi="Arial" w:cs="Arial"/>
          <w:i/>
          <w:iCs/>
          <w:sz w:val="18"/>
          <w:szCs w:val="18"/>
        </w:rPr>
        <w:t>At least 15 test cases covering core modules for Prototype 1</w:t>
      </w:r>
      <w:r w:rsidR="00CC39BC">
        <w:rPr>
          <w:rFonts w:ascii="Arial" w:hAnsi="Arial" w:cs="Arial"/>
          <w:i/>
          <w:iCs/>
          <w:sz w:val="18"/>
          <w:szCs w:val="18"/>
        </w:rPr>
        <w:t xml:space="preserve"> (50%)</w:t>
      </w:r>
      <w:r w:rsidRPr="002F44EB">
        <w:rPr>
          <w:rFonts w:ascii="Arial" w:hAnsi="Arial" w:cs="Arial"/>
          <w:i/>
          <w:iCs/>
          <w:sz w:val="18"/>
          <w:szCs w:val="18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98"/>
        <w:gridCol w:w="1120"/>
        <w:gridCol w:w="1491"/>
        <w:gridCol w:w="1249"/>
        <w:gridCol w:w="1757"/>
        <w:gridCol w:w="864"/>
        <w:gridCol w:w="1326"/>
        <w:gridCol w:w="1554"/>
        <w:gridCol w:w="1312"/>
        <w:gridCol w:w="1169"/>
        <w:gridCol w:w="1970"/>
        <w:gridCol w:w="1400"/>
        <w:gridCol w:w="1186"/>
      </w:tblGrid>
      <w:tr w:rsidR="0045384D" w:rsidRPr="009961EA" w14:paraId="3309A6AA" w14:textId="77777777" w:rsidTr="002F44EB">
        <w:trPr>
          <w:trHeight w:val="288"/>
        </w:trPr>
        <w:tc>
          <w:tcPr>
            <w:tcW w:w="314" w:type="pct"/>
            <w:noWrap/>
            <w:hideMark/>
          </w:tcPr>
          <w:p w14:paraId="7D9B626E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Test Case ID</w:t>
            </w:r>
          </w:p>
        </w:tc>
        <w:tc>
          <w:tcPr>
            <w:tcW w:w="320" w:type="pct"/>
            <w:noWrap/>
            <w:hideMark/>
          </w:tcPr>
          <w:p w14:paraId="4D1C1736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Title / Objective</w:t>
            </w:r>
          </w:p>
        </w:tc>
        <w:tc>
          <w:tcPr>
            <w:tcW w:w="426" w:type="pct"/>
            <w:noWrap/>
            <w:hideMark/>
          </w:tcPr>
          <w:p w14:paraId="49B35932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Requirement ID (trace to SRS/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 xml:space="preserve"> 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Backlog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/ WBS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)</w:t>
            </w:r>
          </w:p>
        </w:tc>
        <w:tc>
          <w:tcPr>
            <w:tcW w:w="357" w:type="pct"/>
            <w:noWrap/>
            <w:hideMark/>
          </w:tcPr>
          <w:p w14:paraId="0071A032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Module / Feature</w:t>
            </w:r>
          </w:p>
        </w:tc>
        <w:tc>
          <w:tcPr>
            <w:tcW w:w="502" w:type="pct"/>
            <w:noWrap/>
            <w:hideMark/>
          </w:tcPr>
          <w:p w14:paraId="221B4727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Test Type (Unit/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 xml:space="preserve"> 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Integration/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 xml:space="preserve"> 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System/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 xml:space="preserve"> 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UAT)</w:t>
            </w:r>
          </w:p>
        </w:tc>
        <w:tc>
          <w:tcPr>
            <w:tcW w:w="247" w:type="pct"/>
            <w:noWrap/>
            <w:hideMark/>
          </w:tcPr>
          <w:p w14:paraId="0B85645C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Priority (H/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 xml:space="preserve"> 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M/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 xml:space="preserve"> 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L)</w:t>
            </w:r>
          </w:p>
        </w:tc>
        <w:tc>
          <w:tcPr>
            <w:tcW w:w="379" w:type="pct"/>
            <w:noWrap/>
            <w:hideMark/>
          </w:tcPr>
          <w:p w14:paraId="1767DD73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Severity (Critical/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 xml:space="preserve"> 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Major/</w:t>
            </w:r>
            <w:r w:rsidRPr="009961E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 xml:space="preserve"> </w:t>
            </w: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Minor)</w:t>
            </w:r>
          </w:p>
        </w:tc>
        <w:tc>
          <w:tcPr>
            <w:tcW w:w="444" w:type="pct"/>
            <w:noWrap/>
            <w:hideMark/>
          </w:tcPr>
          <w:p w14:paraId="06A75391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Preconditions / Setup</w:t>
            </w:r>
          </w:p>
        </w:tc>
        <w:tc>
          <w:tcPr>
            <w:tcW w:w="375" w:type="pct"/>
            <w:noWrap/>
            <w:hideMark/>
          </w:tcPr>
          <w:p w14:paraId="5C3DA825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Test Data</w:t>
            </w:r>
          </w:p>
        </w:tc>
        <w:tc>
          <w:tcPr>
            <w:tcW w:w="334" w:type="pct"/>
            <w:noWrap/>
            <w:hideMark/>
          </w:tcPr>
          <w:p w14:paraId="44687A0E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Test Steps</w:t>
            </w:r>
          </w:p>
        </w:tc>
        <w:tc>
          <w:tcPr>
            <w:tcW w:w="563" w:type="pct"/>
            <w:noWrap/>
            <w:hideMark/>
          </w:tcPr>
          <w:p w14:paraId="771F4EBD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Expected Result</w:t>
            </w:r>
          </w:p>
        </w:tc>
        <w:tc>
          <w:tcPr>
            <w:tcW w:w="400" w:type="pct"/>
            <w:noWrap/>
            <w:hideMark/>
          </w:tcPr>
          <w:p w14:paraId="071C98D5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Acceptance Criteria</w:t>
            </w:r>
          </w:p>
        </w:tc>
        <w:tc>
          <w:tcPr>
            <w:tcW w:w="339" w:type="pct"/>
            <w:noWrap/>
            <w:hideMark/>
          </w:tcPr>
          <w:p w14:paraId="6F1FD3B5" w14:textId="77777777" w:rsidR="0045384D" w:rsidRPr="004831DA" w:rsidRDefault="0045384D" w:rsidP="00BE7D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Tester’s Signature</w:t>
            </w:r>
          </w:p>
        </w:tc>
      </w:tr>
      <w:tr w:rsidR="0045384D" w:rsidRPr="009961EA" w14:paraId="403EEB82" w14:textId="77777777" w:rsidTr="002F44EB">
        <w:trPr>
          <w:trHeight w:val="288"/>
        </w:trPr>
        <w:tc>
          <w:tcPr>
            <w:tcW w:w="314" w:type="pct"/>
            <w:noWrap/>
            <w:hideMark/>
          </w:tcPr>
          <w:p w14:paraId="144B8E6B" w14:textId="5CBC54BA" w:rsidR="0045384D" w:rsidRPr="004831DA" w:rsidRDefault="002F44EB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2F44E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 xml:space="preserve">SAMPLE: </w:t>
            </w:r>
            <w:r w:rsidR="0045384D"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TC-AUTH-001</w:t>
            </w:r>
          </w:p>
        </w:tc>
        <w:tc>
          <w:tcPr>
            <w:tcW w:w="320" w:type="pct"/>
            <w:noWrap/>
            <w:hideMark/>
          </w:tcPr>
          <w:p w14:paraId="31A35D5D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User can login with valid credentials</w:t>
            </w:r>
          </w:p>
        </w:tc>
        <w:tc>
          <w:tcPr>
            <w:tcW w:w="426" w:type="pct"/>
            <w:noWrap/>
            <w:hideMark/>
          </w:tcPr>
          <w:p w14:paraId="63417EFE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REQ-AUTH-01</w:t>
            </w:r>
          </w:p>
        </w:tc>
        <w:tc>
          <w:tcPr>
            <w:tcW w:w="357" w:type="pct"/>
            <w:noWrap/>
            <w:hideMark/>
          </w:tcPr>
          <w:p w14:paraId="62B1B7AE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Authentication</w:t>
            </w:r>
          </w:p>
        </w:tc>
        <w:tc>
          <w:tcPr>
            <w:tcW w:w="502" w:type="pct"/>
            <w:noWrap/>
            <w:hideMark/>
          </w:tcPr>
          <w:p w14:paraId="56E06D25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System</w:t>
            </w:r>
          </w:p>
        </w:tc>
        <w:tc>
          <w:tcPr>
            <w:tcW w:w="247" w:type="pct"/>
            <w:noWrap/>
            <w:hideMark/>
          </w:tcPr>
          <w:p w14:paraId="7AC80399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H</w:t>
            </w:r>
          </w:p>
        </w:tc>
        <w:tc>
          <w:tcPr>
            <w:tcW w:w="379" w:type="pct"/>
            <w:noWrap/>
            <w:hideMark/>
          </w:tcPr>
          <w:p w14:paraId="663EF8A5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Major</w:t>
            </w:r>
          </w:p>
        </w:tc>
        <w:tc>
          <w:tcPr>
            <w:tcW w:w="444" w:type="pct"/>
            <w:noWrap/>
            <w:hideMark/>
          </w:tcPr>
          <w:p w14:paraId="18D5B9B8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Verified account exists</w:t>
            </w:r>
          </w:p>
        </w:tc>
        <w:tc>
          <w:tcPr>
            <w:tcW w:w="375" w:type="pct"/>
            <w:noWrap/>
            <w:hideMark/>
          </w:tcPr>
          <w:p w14:paraId="5A429146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email=user@test.com password=P@ssw0rd!</w:t>
            </w:r>
          </w:p>
        </w:tc>
        <w:tc>
          <w:tcPr>
            <w:tcW w:w="334" w:type="pct"/>
            <w:noWrap/>
            <w:hideMark/>
          </w:tcPr>
          <w:p w14:paraId="46CC0491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1) Open login page</w:t>
            </w: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br/>
              <w:t>2) Enter email &amp; password</w:t>
            </w: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br/>
              <w:t>3) Click Login</w:t>
            </w:r>
          </w:p>
        </w:tc>
        <w:tc>
          <w:tcPr>
            <w:tcW w:w="563" w:type="pct"/>
            <w:noWrap/>
            <w:hideMark/>
          </w:tcPr>
          <w:p w14:paraId="1BD81C39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Redirect to dashboard within 2s; session created</w:t>
            </w:r>
          </w:p>
        </w:tc>
        <w:tc>
          <w:tcPr>
            <w:tcW w:w="400" w:type="pct"/>
            <w:noWrap/>
            <w:hideMark/>
          </w:tcPr>
          <w:p w14:paraId="4CBF7F9D" w14:textId="77777777" w:rsidR="0045384D" w:rsidRPr="004831DA" w:rsidRDefault="0045384D" w:rsidP="00BE7D26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</w:pPr>
            <w:r w:rsidRPr="004831D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PH" w:eastAsia="en-PH"/>
              </w:rPr>
              <w:t>HTTP 200; token saved; username displayed</w:t>
            </w:r>
          </w:p>
        </w:tc>
        <w:tc>
          <w:tcPr>
            <w:tcW w:w="339" w:type="pct"/>
            <w:noWrap/>
            <w:hideMark/>
          </w:tcPr>
          <w:p w14:paraId="698F79C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18C76460" w14:textId="77777777" w:rsidTr="002F44EB">
        <w:trPr>
          <w:trHeight w:val="288"/>
        </w:trPr>
        <w:tc>
          <w:tcPr>
            <w:tcW w:w="314" w:type="pct"/>
            <w:noWrap/>
          </w:tcPr>
          <w:p w14:paraId="48DDA082" w14:textId="55424278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 xml:space="preserve">1. </w:t>
            </w:r>
          </w:p>
        </w:tc>
        <w:tc>
          <w:tcPr>
            <w:tcW w:w="320" w:type="pct"/>
            <w:noWrap/>
          </w:tcPr>
          <w:p w14:paraId="7963839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79BC85C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5064430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316B9458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0726CE0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76BAEF7B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7C82351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2A3AE94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311323E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46542A3B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25E4FBD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5C9D475B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129D590F" w14:textId="77777777" w:rsidTr="002F44EB">
        <w:trPr>
          <w:trHeight w:val="288"/>
        </w:trPr>
        <w:tc>
          <w:tcPr>
            <w:tcW w:w="314" w:type="pct"/>
            <w:noWrap/>
          </w:tcPr>
          <w:p w14:paraId="34626315" w14:textId="3420B3D1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2.</w:t>
            </w:r>
          </w:p>
        </w:tc>
        <w:tc>
          <w:tcPr>
            <w:tcW w:w="320" w:type="pct"/>
            <w:noWrap/>
          </w:tcPr>
          <w:p w14:paraId="3D7FFCEA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72166024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5F733BB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62C5BD74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57020845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040425F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2E307774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14635C0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42CD7B6A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60045E4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22A2DD8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5D1891C7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7273C73F" w14:textId="77777777" w:rsidTr="002F44EB">
        <w:trPr>
          <w:trHeight w:val="288"/>
        </w:trPr>
        <w:tc>
          <w:tcPr>
            <w:tcW w:w="314" w:type="pct"/>
            <w:noWrap/>
          </w:tcPr>
          <w:p w14:paraId="396E5F27" w14:textId="2609CAC9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3.</w:t>
            </w:r>
          </w:p>
        </w:tc>
        <w:tc>
          <w:tcPr>
            <w:tcW w:w="320" w:type="pct"/>
            <w:noWrap/>
          </w:tcPr>
          <w:p w14:paraId="5A4538A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2C9C391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0045EA17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15322E94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41319C6A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274A5CA4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6AD0CC3A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6737C64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61BF7447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08DCAEC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15289EE5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526471E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54C591DC" w14:textId="77777777" w:rsidTr="002F44EB">
        <w:trPr>
          <w:trHeight w:val="288"/>
        </w:trPr>
        <w:tc>
          <w:tcPr>
            <w:tcW w:w="314" w:type="pct"/>
            <w:noWrap/>
          </w:tcPr>
          <w:p w14:paraId="5EAFAB87" w14:textId="23D3D07D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4.</w:t>
            </w:r>
          </w:p>
        </w:tc>
        <w:tc>
          <w:tcPr>
            <w:tcW w:w="320" w:type="pct"/>
            <w:noWrap/>
          </w:tcPr>
          <w:p w14:paraId="14544CC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01118BD7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192E7706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2698D256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4FC9F237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115DF65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5CBF6AC6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3670169B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052008A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38F7FDE7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1CD4529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18717C98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362BE0F2" w14:textId="77777777" w:rsidTr="002F44EB">
        <w:trPr>
          <w:trHeight w:val="288"/>
        </w:trPr>
        <w:tc>
          <w:tcPr>
            <w:tcW w:w="314" w:type="pct"/>
            <w:noWrap/>
          </w:tcPr>
          <w:p w14:paraId="3A797911" w14:textId="571BBEF7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5.</w:t>
            </w:r>
          </w:p>
        </w:tc>
        <w:tc>
          <w:tcPr>
            <w:tcW w:w="320" w:type="pct"/>
            <w:noWrap/>
          </w:tcPr>
          <w:p w14:paraId="61265A57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17649B4B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09A63E0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49A550DA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661BA6A4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4DD4CD8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77DE6A3E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2A9ECC6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29154DD6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3157D53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119BB45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1D613B47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58FCE2C9" w14:textId="77777777" w:rsidTr="002F44EB">
        <w:trPr>
          <w:trHeight w:val="288"/>
        </w:trPr>
        <w:tc>
          <w:tcPr>
            <w:tcW w:w="314" w:type="pct"/>
            <w:noWrap/>
          </w:tcPr>
          <w:p w14:paraId="4C6168B3" w14:textId="0621BDF2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6.</w:t>
            </w:r>
          </w:p>
        </w:tc>
        <w:tc>
          <w:tcPr>
            <w:tcW w:w="320" w:type="pct"/>
            <w:noWrap/>
          </w:tcPr>
          <w:p w14:paraId="4FFA6B2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54EC8B2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11A26F65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1F983994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2DE5ABF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5F0334B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19093DD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1296759E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312AE25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55395F45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1508C11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0BE4863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3987133B" w14:textId="77777777" w:rsidTr="002F44EB">
        <w:trPr>
          <w:trHeight w:val="288"/>
        </w:trPr>
        <w:tc>
          <w:tcPr>
            <w:tcW w:w="314" w:type="pct"/>
            <w:noWrap/>
          </w:tcPr>
          <w:p w14:paraId="789522D1" w14:textId="7DCF3FE6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7.</w:t>
            </w:r>
          </w:p>
        </w:tc>
        <w:tc>
          <w:tcPr>
            <w:tcW w:w="320" w:type="pct"/>
            <w:noWrap/>
          </w:tcPr>
          <w:p w14:paraId="0C65980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3086E265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41A814F5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6838D3CB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6721F5F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1CE5580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256DC0FB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7E9133D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237FF84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7F64CF2C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596CD63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3F624F4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42D1EDC9" w14:textId="77777777" w:rsidTr="002F44EB">
        <w:trPr>
          <w:trHeight w:val="288"/>
        </w:trPr>
        <w:tc>
          <w:tcPr>
            <w:tcW w:w="314" w:type="pct"/>
            <w:noWrap/>
          </w:tcPr>
          <w:p w14:paraId="0DF99521" w14:textId="52E8A3CE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8.</w:t>
            </w:r>
          </w:p>
        </w:tc>
        <w:tc>
          <w:tcPr>
            <w:tcW w:w="320" w:type="pct"/>
            <w:noWrap/>
          </w:tcPr>
          <w:p w14:paraId="3ADACC8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76E56A6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5A30BC7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1ABA748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7E141B7A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646F146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146D86DC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48DB738C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25ECA298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022667CE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1669015C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5565F0C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5B597E3E" w14:textId="77777777" w:rsidTr="002F44EB">
        <w:trPr>
          <w:trHeight w:val="288"/>
        </w:trPr>
        <w:tc>
          <w:tcPr>
            <w:tcW w:w="314" w:type="pct"/>
            <w:noWrap/>
          </w:tcPr>
          <w:p w14:paraId="0A9C116A" w14:textId="6D49322A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9.</w:t>
            </w:r>
          </w:p>
        </w:tc>
        <w:tc>
          <w:tcPr>
            <w:tcW w:w="320" w:type="pct"/>
            <w:noWrap/>
          </w:tcPr>
          <w:p w14:paraId="2054B75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6D0B834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6DB793AE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36A95B3E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1A1E3C0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14F2B975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3EC18536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21203BF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6CA83F6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0D961F4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5339AE65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66E431DB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3E5296" w:rsidRPr="009961EA" w14:paraId="01AA38B1" w14:textId="77777777" w:rsidTr="002F44EB">
        <w:trPr>
          <w:trHeight w:val="288"/>
        </w:trPr>
        <w:tc>
          <w:tcPr>
            <w:tcW w:w="314" w:type="pct"/>
            <w:noWrap/>
          </w:tcPr>
          <w:p w14:paraId="134CE8A4" w14:textId="4C626117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10.</w:t>
            </w:r>
          </w:p>
        </w:tc>
        <w:tc>
          <w:tcPr>
            <w:tcW w:w="320" w:type="pct"/>
            <w:noWrap/>
          </w:tcPr>
          <w:p w14:paraId="0885A66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0A4EB56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089242C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6E17B62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1EB3364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5C3537D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00AC70AE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726B657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1D1FED5C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6CE195B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253AAA7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56AB38AD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2F44EB" w:rsidRPr="009961EA" w14:paraId="7028B1ED" w14:textId="77777777" w:rsidTr="002F44EB">
        <w:trPr>
          <w:trHeight w:val="288"/>
        </w:trPr>
        <w:tc>
          <w:tcPr>
            <w:tcW w:w="314" w:type="pct"/>
            <w:noWrap/>
          </w:tcPr>
          <w:p w14:paraId="7A4D8ABB" w14:textId="1C18ACEA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11.</w:t>
            </w:r>
          </w:p>
        </w:tc>
        <w:tc>
          <w:tcPr>
            <w:tcW w:w="320" w:type="pct"/>
            <w:noWrap/>
          </w:tcPr>
          <w:p w14:paraId="0BD01D2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49FA16F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1A4EC58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5AFC01A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10D7BC4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3F5DF4FC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128C4C8E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2B61915E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59129C50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3A0388B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34A1DF81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410822B8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2F44EB" w:rsidRPr="009961EA" w14:paraId="5DE18E35" w14:textId="77777777" w:rsidTr="002F44EB">
        <w:trPr>
          <w:trHeight w:val="288"/>
        </w:trPr>
        <w:tc>
          <w:tcPr>
            <w:tcW w:w="314" w:type="pct"/>
            <w:noWrap/>
          </w:tcPr>
          <w:p w14:paraId="643EBD11" w14:textId="3283390F" w:rsidR="0045384D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12.</w:t>
            </w:r>
          </w:p>
        </w:tc>
        <w:tc>
          <w:tcPr>
            <w:tcW w:w="320" w:type="pct"/>
            <w:noWrap/>
          </w:tcPr>
          <w:p w14:paraId="55E82BA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46DEECB9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712C4D3F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4B9C542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47548C1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118E61B6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1E474E6C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30984DC4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5DEC2B72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484BAD0C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1A3A9023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53B83BF8" w14:textId="77777777" w:rsidR="0045384D" w:rsidRPr="004831DA" w:rsidRDefault="0045384D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2F44EB" w:rsidRPr="009961EA" w14:paraId="279613E8" w14:textId="77777777" w:rsidTr="002F44EB">
        <w:trPr>
          <w:trHeight w:val="288"/>
        </w:trPr>
        <w:tc>
          <w:tcPr>
            <w:tcW w:w="314" w:type="pct"/>
            <w:noWrap/>
          </w:tcPr>
          <w:p w14:paraId="68C83074" w14:textId="7CDE24FF" w:rsidR="002F44EB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13.</w:t>
            </w:r>
          </w:p>
        </w:tc>
        <w:tc>
          <w:tcPr>
            <w:tcW w:w="320" w:type="pct"/>
            <w:noWrap/>
          </w:tcPr>
          <w:p w14:paraId="62F7B99D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5498B651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01972C0E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1F81B469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4DF2D0C6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77401CD9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719F9BFA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132FBC6F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295CB67B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64D16373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4FE119A7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09A20492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2F44EB" w:rsidRPr="009961EA" w14:paraId="17653275" w14:textId="77777777" w:rsidTr="002F44EB">
        <w:trPr>
          <w:trHeight w:val="288"/>
        </w:trPr>
        <w:tc>
          <w:tcPr>
            <w:tcW w:w="314" w:type="pct"/>
            <w:noWrap/>
          </w:tcPr>
          <w:p w14:paraId="373785D7" w14:textId="428E74F2" w:rsidR="002F44EB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14.</w:t>
            </w:r>
          </w:p>
        </w:tc>
        <w:tc>
          <w:tcPr>
            <w:tcW w:w="320" w:type="pct"/>
            <w:noWrap/>
          </w:tcPr>
          <w:p w14:paraId="6816492B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3A01DC13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74649C7E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52D47493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3B890D56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13D15F3B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623F1CBE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2A3E9BB6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3EE8642B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7457914C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5E6DFBFB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3C68B143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  <w:tr w:rsidR="002F44EB" w:rsidRPr="009961EA" w14:paraId="1BBA81E5" w14:textId="77777777" w:rsidTr="002F44EB">
        <w:trPr>
          <w:trHeight w:val="288"/>
        </w:trPr>
        <w:tc>
          <w:tcPr>
            <w:tcW w:w="314" w:type="pct"/>
            <w:noWrap/>
          </w:tcPr>
          <w:p w14:paraId="603F497F" w14:textId="4CE1A628" w:rsidR="002F44EB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15.</w:t>
            </w:r>
          </w:p>
        </w:tc>
        <w:tc>
          <w:tcPr>
            <w:tcW w:w="320" w:type="pct"/>
            <w:noWrap/>
          </w:tcPr>
          <w:p w14:paraId="76F3822C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26" w:type="pct"/>
            <w:noWrap/>
          </w:tcPr>
          <w:p w14:paraId="76D5C78B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57" w:type="pct"/>
            <w:noWrap/>
          </w:tcPr>
          <w:p w14:paraId="02551F8D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02" w:type="pct"/>
            <w:noWrap/>
          </w:tcPr>
          <w:p w14:paraId="16A82809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247" w:type="pct"/>
            <w:noWrap/>
          </w:tcPr>
          <w:p w14:paraId="4C14A382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9" w:type="pct"/>
            <w:noWrap/>
          </w:tcPr>
          <w:p w14:paraId="4ED19295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44" w:type="pct"/>
            <w:noWrap/>
          </w:tcPr>
          <w:p w14:paraId="58F14E98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75" w:type="pct"/>
            <w:noWrap/>
          </w:tcPr>
          <w:p w14:paraId="3C610FB6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4" w:type="pct"/>
            <w:noWrap/>
          </w:tcPr>
          <w:p w14:paraId="72A48192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563" w:type="pct"/>
            <w:noWrap/>
          </w:tcPr>
          <w:p w14:paraId="2C0BB0AE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400" w:type="pct"/>
            <w:noWrap/>
          </w:tcPr>
          <w:p w14:paraId="5785D9C1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  <w:tc>
          <w:tcPr>
            <w:tcW w:w="339" w:type="pct"/>
            <w:noWrap/>
          </w:tcPr>
          <w:p w14:paraId="44FF9316" w14:textId="77777777" w:rsidR="002F44EB" w:rsidRPr="004831DA" w:rsidRDefault="002F44EB" w:rsidP="00BE7D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</w:p>
        </w:tc>
      </w:tr>
    </w:tbl>
    <w:p w14:paraId="49C07944" w14:textId="1365430C" w:rsidR="00BF5C8F" w:rsidRPr="0045384D" w:rsidRDefault="00BF5C8F" w:rsidP="00F52548">
      <w:pPr>
        <w:spacing w:after="0"/>
        <w:rPr>
          <w:rFonts w:ascii="Arial" w:hAnsi="Arial" w:cs="Arial"/>
          <w:sz w:val="24"/>
          <w:szCs w:val="24"/>
          <w:lang w:val="en-PH"/>
        </w:rPr>
      </w:pPr>
    </w:p>
    <w:sectPr w:rsidR="00BF5C8F" w:rsidRPr="0045384D" w:rsidSect="00596386">
      <w:headerReference w:type="default" r:id="rId8"/>
      <w:footerReference w:type="default" r:id="rId9"/>
      <w:pgSz w:w="18720" w:h="11951" w:orient="landscape" w:code="18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BDF9C" w14:textId="77777777" w:rsidR="00FF4FD8" w:rsidRDefault="00FF4FD8" w:rsidP="00F52548">
      <w:pPr>
        <w:spacing w:after="0" w:line="240" w:lineRule="auto"/>
      </w:pPr>
      <w:r>
        <w:separator/>
      </w:r>
    </w:p>
  </w:endnote>
  <w:endnote w:type="continuationSeparator" w:id="0">
    <w:p w14:paraId="318C3282" w14:textId="77777777" w:rsidR="00FF4FD8" w:rsidRDefault="00FF4FD8" w:rsidP="00F5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7140" w:type="dxa"/>
      <w:tblInd w:w="113" w:type="dxa"/>
      <w:tblLook w:val="04A0" w:firstRow="1" w:lastRow="0" w:firstColumn="1" w:lastColumn="0" w:noHBand="0" w:noVBand="1"/>
    </w:tblPr>
    <w:tblGrid>
      <w:gridCol w:w="1480"/>
      <w:gridCol w:w="3640"/>
      <w:gridCol w:w="4540"/>
      <w:gridCol w:w="1220"/>
      <w:gridCol w:w="2980"/>
      <w:gridCol w:w="3280"/>
    </w:tblGrid>
    <w:tr w:rsidR="003479F4" w:rsidRPr="00811789" w14:paraId="77DCB5A4" w14:textId="77777777" w:rsidTr="00811789">
      <w:trPr>
        <w:trHeight w:val="167"/>
      </w:trPr>
      <w:tc>
        <w:tcPr>
          <w:tcW w:w="1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80162A7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Field</w:t>
          </w:r>
        </w:p>
      </w:tc>
      <w:tc>
        <w:tcPr>
          <w:tcW w:w="36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083258A5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What to put</w:t>
          </w:r>
        </w:p>
      </w:tc>
      <w:tc>
        <w:tcPr>
          <w:tcW w:w="45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0E7F595B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Tips</w:t>
          </w:r>
        </w:p>
      </w:tc>
      <w:tc>
        <w:tcPr>
          <w:tcW w:w="122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4693C05D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Field</w:t>
          </w:r>
        </w:p>
      </w:tc>
      <w:tc>
        <w:tcPr>
          <w:tcW w:w="29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2D47947E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What to put</w:t>
          </w:r>
        </w:p>
      </w:tc>
      <w:tc>
        <w:tcPr>
          <w:tcW w:w="32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hideMark/>
        </w:tcPr>
        <w:p w14:paraId="2E185E0C" w14:textId="77777777" w:rsidR="00811789" w:rsidRPr="00811789" w:rsidRDefault="00811789" w:rsidP="00811789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b/>
              <w:bCs/>
              <w:color w:val="808080" w:themeColor="background1" w:themeShade="80"/>
              <w:sz w:val="16"/>
              <w:szCs w:val="16"/>
              <w:lang w:val="en-PH" w:eastAsia="en-PH"/>
            </w:rPr>
            <w:t>Tips</w:t>
          </w:r>
        </w:p>
      </w:tc>
    </w:tr>
    <w:tr w:rsidR="003479F4" w:rsidRPr="00811789" w14:paraId="0BCF0589" w14:textId="77777777" w:rsidTr="00811789">
      <w:trPr>
        <w:trHeight w:val="54"/>
      </w:trPr>
      <w:tc>
        <w:tcPr>
          <w:tcW w:w="14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9315920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Requirement ID</w:t>
          </w:r>
        </w:p>
      </w:tc>
      <w:tc>
        <w:tcPr>
          <w:tcW w:w="36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53506E7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Map to SRS/backlog (e.g., REQ-ORD-03)</w:t>
          </w:r>
        </w:p>
      </w:tc>
      <w:tc>
        <w:tcPr>
          <w:tcW w:w="45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E56A36E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Enables traceability to requirements</w:t>
          </w:r>
        </w:p>
      </w:tc>
      <w:tc>
        <w:tcPr>
          <w:tcW w:w="12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CC8B928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Test Type</w:t>
          </w:r>
        </w:p>
      </w:tc>
      <w:tc>
        <w:tcPr>
          <w:tcW w:w="2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B7419A9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Unit/Integration/System/UAT</w:t>
          </w:r>
        </w:p>
      </w:tc>
      <w:tc>
        <w:tcPr>
          <w:tcW w:w="32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00931F9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Alpha focuses on System &amp; UAT</w:t>
          </w:r>
        </w:p>
      </w:tc>
    </w:tr>
    <w:tr w:rsidR="003479F4" w:rsidRPr="00811789" w14:paraId="37DD4208" w14:textId="77777777" w:rsidTr="00811789">
      <w:trPr>
        <w:trHeight w:val="54"/>
      </w:trPr>
      <w:tc>
        <w:tcPr>
          <w:tcW w:w="14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01417B6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Priority</w:t>
          </w:r>
        </w:p>
      </w:tc>
      <w:tc>
        <w:tcPr>
          <w:tcW w:w="36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DDE6AC6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H=High, M=Medium, L=Low</w:t>
          </w:r>
        </w:p>
      </w:tc>
      <w:tc>
        <w:tcPr>
          <w:tcW w:w="45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8B2F69D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Urgency to fix</w:t>
          </w:r>
        </w:p>
      </w:tc>
      <w:tc>
        <w:tcPr>
          <w:tcW w:w="12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4AB9FDB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Environment</w:t>
          </w:r>
        </w:p>
      </w:tc>
      <w:tc>
        <w:tcPr>
          <w:tcW w:w="2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7205E96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Device/OS/Browser/App version</w:t>
          </w:r>
        </w:p>
      </w:tc>
      <w:tc>
        <w:tcPr>
          <w:tcW w:w="32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FD98C03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Be precise for reproducibility</w:t>
          </w:r>
        </w:p>
      </w:tc>
    </w:tr>
    <w:tr w:rsidR="003479F4" w:rsidRPr="00811789" w14:paraId="00859473" w14:textId="77777777" w:rsidTr="00811789">
      <w:trPr>
        <w:trHeight w:val="54"/>
      </w:trPr>
      <w:tc>
        <w:tcPr>
          <w:tcW w:w="148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E3AF8CF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Severity</w:t>
          </w:r>
        </w:p>
      </w:tc>
      <w:tc>
        <w:tcPr>
          <w:tcW w:w="36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767F71C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Critical, Major, Minor</w:t>
          </w:r>
        </w:p>
      </w:tc>
      <w:tc>
        <w:tcPr>
          <w:tcW w:w="45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A7FEC2C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Impact if it occurs</w:t>
          </w:r>
        </w:p>
      </w:tc>
      <w:tc>
        <w:tcPr>
          <w:tcW w:w="122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8944FB1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Evidence</w:t>
          </w:r>
        </w:p>
      </w:tc>
      <w:tc>
        <w:tcPr>
          <w:tcW w:w="2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CC20EDE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Link to screenshot/video/log</w:t>
          </w:r>
        </w:p>
      </w:tc>
      <w:tc>
        <w:tcPr>
          <w:tcW w:w="32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3BC1451F" w14:textId="77777777" w:rsidR="00811789" w:rsidRPr="00811789" w:rsidRDefault="00811789" w:rsidP="00811789">
          <w:pPr>
            <w:spacing w:after="0" w:line="240" w:lineRule="auto"/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</w:pPr>
          <w:r w:rsidRPr="00811789">
            <w:rPr>
              <w:rFonts w:ascii="Calibri" w:eastAsia="Times New Roman" w:hAnsi="Calibri" w:cs="Calibri"/>
              <w:color w:val="808080" w:themeColor="background1" w:themeShade="80"/>
              <w:sz w:val="16"/>
              <w:szCs w:val="16"/>
              <w:lang w:val="en-PH" w:eastAsia="en-PH"/>
            </w:rPr>
            <w:t>Store in repo/drive for panel review</w:t>
          </w:r>
        </w:p>
      </w:tc>
    </w:tr>
  </w:tbl>
  <w:p w14:paraId="18B15429" w14:textId="77777777" w:rsidR="00811789" w:rsidRPr="003479F4" w:rsidRDefault="00811789">
    <w:pPr>
      <w:pStyle w:val="Footer"/>
      <w:rPr>
        <w:color w:val="808080" w:themeColor="background1" w:themeShade="80"/>
        <w:sz w:val="16"/>
        <w:szCs w:val="16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D897F" w14:textId="77777777" w:rsidR="00FF4FD8" w:rsidRDefault="00FF4FD8" w:rsidP="00F52548">
      <w:pPr>
        <w:spacing w:after="0" w:line="240" w:lineRule="auto"/>
      </w:pPr>
      <w:r>
        <w:separator/>
      </w:r>
    </w:p>
  </w:footnote>
  <w:footnote w:type="continuationSeparator" w:id="0">
    <w:p w14:paraId="2423788C" w14:textId="77777777" w:rsidR="00FF4FD8" w:rsidRDefault="00FF4FD8" w:rsidP="00F5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24555" w14:textId="567DBC7C" w:rsidR="00F52548" w:rsidRDefault="00F52548" w:rsidP="006B22F2">
    <w:pPr>
      <w:spacing w:after="0"/>
      <w:jc w:val="center"/>
      <w:rPr>
        <w:rFonts w:ascii="Arial" w:eastAsia="Arial" w:hAnsi="Arial" w:cs="Arial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EB3D65C" wp14:editId="08C57D7F">
          <wp:simplePos x="0" y="0"/>
          <wp:positionH relativeFrom="column">
            <wp:posOffset>9894050</wp:posOffset>
          </wp:positionH>
          <wp:positionV relativeFrom="paragraph">
            <wp:posOffset>-120593</wp:posOffset>
          </wp:positionV>
          <wp:extent cx="824338" cy="1407105"/>
          <wp:effectExtent l="0" t="0" r="0" b="0"/>
          <wp:wrapNone/>
          <wp:docPr id="2049835317" name="image1.png" descr="A logo on a black background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835317" name="image1.png" descr="A logo on a black background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4338" cy="140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Arial" w:eastAsia="Arial" w:hAnsi="Arial" w:cs="Arial"/>
      </w:rPr>
      <w:t>Republic of the Philippines</w:t>
    </w:r>
  </w:p>
  <w:p w14:paraId="333A8ADF" w14:textId="4253EDBD" w:rsidR="00F52548" w:rsidRDefault="00F52548" w:rsidP="006B22F2">
    <w:pPr>
      <w:tabs>
        <w:tab w:val="left" w:pos="8368"/>
      </w:tabs>
      <w:spacing w:after="0"/>
      <w:jc w:val="center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</w:rPr>
      <w:t>Sorsogon State University</w:t>
    </w:r>
    <w:r w:rsidR="006B22F2" w:rsidRPr="006B22F2">
      <w:rPr>
        <w:noProof/>
      </w:rPr>
      <w:t xml:space="preserve"> </w:t>
    </w:r>
    <w:r w:rsidR="006B22F2">
      <w:rPr>
        <w:noProof/>
      </w:rPr>
      <w:drawing>
        <wp:anchor distT="0" distB="0" distL="0" distR="0" simplePos="0" relativeHeight="251662336" behindDoc="1" locked="0" layoutInCell="1" hidden="0" allowOverlap="1" wp14:anchorId="5E2AFC0A" wp14:editId="3213F2BC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14400" cy="859155"/>
          <wp:effectExtent l="0" t="0" r="0" b="0"/>
          <wp:wrapNone/>
          <wp:docPr id="2049835318" name="image2.png" descr="A logo with a sun and stars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835318" name="image2.png" descr="A logo with a sun and stars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8591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EE614E" w14:textId="77777777" w:rsidR="00F52548" w:rsidRDefault="00F52548" w:rsidP="006B22F2">
    <w:pPr>
      <w:tabs>
        <w:tab w:val="left" w:pos="8368"/>
      </w:tabs>
      <w:spacing w:after="0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Office of the Vice President for Research, Extension and Training</w:t>
    </w:r>
  </w:p>
  <w:p w14:paraId="3F17D470" w14:textId="77777777" w:rsidR="00F52548" w:rsidRDefault="00F52548" w:rsidP="006B22F2">
    <w:pPr>
      <w:spacing w:after="0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RESEARCH AND DEVELOPMENT</w:t>
    </w:r>
  </w:p>
  <w:p w14:paraId="103DA422" w14:textId="77777777" w:rsidR="00F52548" w:rsidRDefault="00F52548" w:rsidP="006B22F2">
    <w:pPr>
      <w:spacing w:after="0"/>
      <w:jc w:val="center"/>
      <w:rPr>
        <w:rFonts w:ascii="Arial" w:eastAsia="Arial" w:hAnsi="Arial" w:cs="Arial"/>
      </w:rPr>
    </w:pPr>
    <w:r>
      <w:rPr>
        <w:rFonts w:ascii="Arial" w:eastAsia="Arial" w:hAnsi="Arial" w:cs="Arial"/>
        <w:i/>
      </w:rPr>
      <w:t>Magsaysay Street, Salog (Pob.), Sorsogon City, Sorsogon</w:t>
    </w:r>
  </w:p>
  <w:p w14:paraId="63C1C5B8" w14:textId="5BB1C17D" w:rsidR="00F52548" w:rsidRPr="00F52548" w:rsidRDefault="00F52548" w:rsidP="006B22F2">
    <w:pPr>
      <w:spacing w:after="0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Tel. No.; 056 211-0103; Email Address: ords@sorsu.edu.ph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947148">
    <w:abstractNumId w:val="8"/>
  </w:num>
  <w:num w:numId="2" w16cid:durableId="2066025434">
    <w:abstractNumId w:val="6"/>
  </w:num>
  <w:num w:numId="3" w16cid:durableId="476147358">
    <w:abstractNumId w:val="5"/>
  </w:num>
  <w:num w:numId="4" w16cid:durableId="254822581">
    <w:abstractNumId w:val="4"/>
  </w:num>
  <w:num w:numId="5" w16cid:durableId="1892425153">
    <w:abstractNumId w:val="7"/>
  </w:num>
  <w:num w:numId="6" w16cid:durableId="207382807">
    <w:abstractNumId w:val="3"/>
  </w:num>
  <w:num w:numId="7" w16cid:durableId="1312324714">
    <w:abstractNumId w:val="2"/>
  </w:num>
  <w:num w:numId="8" w16cid:durableId="1385562673">
    <w:abstractNumId w:val="1"/>
  </w:num>
  <w:num w:numId="9" w16cid:durableId="51126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F2F"/>
    <w:rsid w:val="0006063C"/>
    <w:rsid w:val="000A0DDD"/>
    <w:rsid w:val="0015074B"/>
    <w:rsid w:val="00207CF6"/>
    <w:rsid w:val="00243F83"/>
    <w:rsid w:val="00257990"/>
    <w:rsid w:val="0029639D"/>
    <w:rsid w:val="002F44EB"/>
    <w:rsid w:val="00301CB7"/>
    <w:rsid w:val="00326F90"/>
    <w:rsid w:val="003479F4"/>
    <w:rsid w:val="0035219C"/>
    <w:rsid w:val="003E5296"/>
    <w:rsid w:val="0045384D"/>
    <w:rsid w:val="004831DA"/>
    <w:rsid w:val="004B06FE"/>
    <w:rsid w:val="00571488"/>
    <w:rsid w:val="00596386"/>
    <w:rsid w:val="005F0F65"/>
    <w:rsid w:val="006B22F2"/>
    <w:rsid w:val="006F4CD6"/>
    <w:rsid w:val="007B2932"/>
    <w:rsid w:val="00811789"/>
    <w:rsid w:val="00827417"/>
    <w:rsid w:val="0087401B"/>
    <w:rsid w:val="00875F4D"/>
    <w:rsid w:val="00911426"/>
    <w:rsid w:val="009961EA"/>
    <w:rsid w:val="009B4231"/>
    <w:rsid w:val="009D7E6C"/>
    <w:rsid w:val="009F2DB1"/>
    <w:rsid w:val="00A4487D"/>
    <w:rsid w:val="00A544DB"/>
    <w:rsid w:val="00AA1D8D"/>
    <w:rsid w:val="00AF7DCC"/>
    <w:rsid w:val="00B47730"/>
    <w:rsid w:val="00BB260F"/>
    <w:rsid w:val="00BC3527"/>
    <w:rsid w:val="00BF5C8F"/>
    <w:rsid w:val="00C67113"/>
    <w:rsid w:val="00CB0664"/>
    <w:rsid w:val="00CC39BC"/>
    <w:rsid w:val="00D35DB0"/>
    <w:rsid w:val="00DA70FE"/>
    <w:rsid w:val="00E0022F"/>
    <w:rsid w:val="00E53E5C"/>
    <w:rsid w:val="00E65AA9"/>
    <w:rsid w:val="00F52548"/>
    <w:rsid w:val="00F56E3A"/>
    <w:rsid w:val="00F71CBD"/>
    <w:rsid w:val="00FC1B6B"/>
    <w:rsid w:val="00FC693F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DE87A2C3-26B9-4CF6-931A-E6EE77B3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84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96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Ailen Laguda</cp:lastModifiedBy>
  <cp:revision>19</cp:revision>
  <cp:lastPrinted>2025-09-27T03:34:00Z</cp:lastPrinted>
  <dcterms:created xsi:type="dcterms:W3CDTF">2025-09-29T02:21:00Z</dcterms:created>
  <dcterms:modified xsi:type="dcterms:W3CDTF">2025-09-29T03:13:00Z</dcterms:modified>
  <cp:category/>
</cp:coreProperties>
</file>